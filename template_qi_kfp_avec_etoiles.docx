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LISIBLE – QI + KFP (A., B., C. + *)</w:t>
      </w:r>
    </w:p>
    <w:p>
      <w:r>
        <w:t>Format des QCM (QI) :</w:t>
      </w:r>
    </w:p>
    <w:p>
      <w:r>
        <w:t>[QI]</w:t>
      </w:r>
    </w:p>
    <w:p>
      <w:r>
        <w:t>Parmi les propositions suivantes, lesquelles sont exactes ?</w:t>
      </w:r>
    </w:p>
    <w:p>
      <w:r>
        <w:t>A. Réponse incorrecte</w:t>
      </w:r>
    </w:p>
    <w:p>
      <w:r>
        <w:t>B. Réponse correcte *</w:t>
      </w:r>
    </w:p>
    <w:p>
      <w:r>
        <w:t>C. Réponse correcte *</w:t>
      </w:r>
    </w:p>
    <w:p>
      <w:r>
        <w:t>D. Réponse incorrecte</w:t>
      </w:r>
    </w:p>
    <w:p/>
    <w:p>
      <w:r>
        <w:t>[QI]</w:t>
      </w:r>
    </w:p>
    <w:p>
      <w:r>
        <w:t>Concernant la polymédication, quelles affirmations sont vraies ?</w:t>
      </w:r>
    </w:p>
    <w:p>
      <w:r>
        <w:t>A. Toujours pathologique</w:t>
      </w:r>
    </w:p>
    <w:p>
      <w:r>
        <w:t>B. Peut être appropriée *</w:t>
      </w:r>
    </w:p>
    <w:p>
      <w:r>
        <w:t>C. Nécessite réévaluation régulière *</w:t>
      </w:r>
    </w:p>
    <w:p>
      <w:r>
        <w:t>D. Est sans conséquence</w:t>
      </w:r>
    </w:p>
    <w:p/>
    <w:p>
      <w:r>
        <w:t>Format des cas cliniques (KFP) :</w:t>
      </w:r>
    </w:p>
    <w:p>
      <w:r>
        <w:t>[KFP]</w:t>
      </w:r>
    </w:p>
    <w:p>
      <w:r>
        <w:t>Mme X, 84 ans, est retrouvée au sol. Elle est confuse.</w:t>
      </w:r>
    </w:p>
    <w:p>
      <w:r>
        <w:t>Q: Quelle évaluation recommandez-vous ?</w:t>
      </w:r>
    </w:p>
    <w:p>
      <w:r>
        <w:t>A. Bilan orthostatique *</w:t>
      </w:r>
    </w:p>
    <w:p>
      <w:r>
        <w:t>B. Dosage des transaminases</w:t>
      </w:r>
    </w:p>
    <w:p>
      <w:r>
        <w:t>C. ECG *</w:t>
      </w:r>
    </w:p>
    <w:p/>
    <w:p>
      <w:r>
        <w:t>Q: Quelle orientation immédiate ?</w:t>
      </w:r>
    </w:p>
    <w:p>
      <w:r>
        <w:t>A. Hospitalisation gériatrique *</w:t>
      </w:r>
    </w:p>
    <w:p>
      <w:r>
        <w:t>B. Retour à domicile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